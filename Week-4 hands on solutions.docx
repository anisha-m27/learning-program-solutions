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Configuration XML – Country Bean</w:t>
      </w:r>
    </w:p>
    <w:p>
      <w:r>
        <w:t>country.xml</w:t>
      </w:r>
    </w:p>
    <w:p>
      <w:r>
        <w:t>-----------</w:t>
      </w:r>
    </w:p>
    <w:p>
      <w:r>
        <w:t>&lt;?xml version="1.0" encoding="UTF-8"?&gt;</w:t>
      </w:r>
    </w:p>
    <w:p>
      <w:r>
        <w:t>&lt;beans xmlns="http://www.springframework.org/schema/beans"</w:t>
      </w:r>
    </w:p>
    <w:p>
      <w:r>
        <w:t xml:space="preserve">       xmlns:xsi="http://www.w3.org/2001/XMLSchema-instance"</w:t>
      </w:r>
    </w:p>
    <w:p>
      <w:r>
        <w:t xml:space="preserve">       xsi:schemaLocation="http://www.springframework.org/schema/beans</w:t>
      </w:r>
    </w:p>
    <w:p>
      <w:r>
        <w:t xml:space="preserve">       http://www.springframework.org/schema/beans/spring-beans.xsd"&gt;</w:t>
      </w:r>
    </w:p>
    <w:p>
      <w:r>
        <w:t xml:space="preserve">    &lt;bean id="country" class="com.cognizant.spring.learn.Country"&gt;</w:t>
      </w:r>
    </w:p>
    <w:p>
      <w:r>
        <w:t xml:space="preserve">        &lt;property name="code" value="IN" /&gt;</w:t>
      </w:r>
    </w:p>
    <w:p>
      <w:r>
        <w:t xml:space="preserve">        &lt;property name="name" value="India" /&gt;</w:t>
      </w:r>
    </w:p>
    <w:p>
      <w:r>
        <w:t xml:space="preserve">    &lt;/bean&gt;</w:t>
      </w:r>
    </w:p>
    <w:p>
      <w:r>
        <w:t>&lt;/beans&gt;</w:t>
      </w:r>
    </w:p>
    <w:p>
      <w:pPr>
        <w:pStyle w:val="Heading1"/>
      </w:pPr>
      <w:r>
        <w:t>Country.java</w:t>
      </w:r>
    </w:p>
    <w:p>
      <w:r>
        <w:t>package com.cognizant.spring.learn;</w:t>
      </w:r>
    </w:p>
    <w:p/>
    <w:p>
      <w:r>
        <w:t>import org.slf4j.Logger;</w:t>
      </w:r>
    </w:p>
    <w:p>
      <w:r>
        <w:t>import org.slf4j.LoggerFactory;</w:t>
      </w:r>
    </w:p>
    <w:p/>
    <w:p>
      <w:r>
        <w:t>public class Country {</w:t>
      </w:r>
    </w:p>
    <w:p>
      <w:r>
        <w:t xml:space="preserve">    private static final Logger LOGGER = LoggerFactory.getLogger(Country.class);</w:t>
      </w:r>
    </w:p>
    <w:p/>
    <w:p>
      <w:r>
        <w:t xml:space="preserve">    private String code;</w:t>
      </w:r>
    </w:p>
    <w:p>
      <w:r>
        <w:t xml:space="preserve">    private String name;</w:t>
      </w:r>
    </w:p>
    <w:p/>
    <w:p>
      <w:r>
        <w:t xml:space="preserve">    public Country() {</w:t>
      </w:r>
    </w:p>
    <w:p>
      <w:r>
        <w:t xml:space="preserve">        LOGGER.debug("Inside Country Constructor.");</w:t>
      </w:r>
    </w:p>
    <w:p>
      <w:r>
        <w:t xml:space="preserve">    }</w:t>
      </w:r>
    </w:p>
    <w:p/>
    <w:p>
      <w:r>
        <w:t xml:space="preserve">    public String getCode() {</w:t>
      </w:r>
    </w:p>
    <w:p>
      <w:r>
        <w:t xml:space="preserve">        LOGGER.debug("Inside getCode");</w:t>
      </w:r>
    </w:p>
    <w:p>
      <w:r>
        <w:t xml:space="preserve">        return code;</w:t>
      </w:r>
    </w:p>
    <w:p>
      <w:r>
        <w:t xml:space="preserve">    }</w:t>
      </w:r>
    </w:p>
    <w:p/>
    <w:p>
      <w:r>
        <w:t xml:space="preserve">    public void setCode(String code) {</w:t>
      </w:r>
    </w:p>
    <w:p>
      <w:r>
        <w:t xml:space="preserve">        LOGGER.debug("Inside setCode");</w:t>
      </w:r>
    </w:p>
    <w:p>
      <w:r>
        <w:t xml:space="preserve">        this.code = code;</w:t>
      </w:r>
    </w:p>
    <w:p>
      <w:r>
        <w:t xml:space="preserve">    }</w:t>
      </w:r>
    </w:p>
    <w:p/>
    <w:p>
      <w:r>
        <w:t xml:space="preserve">    public String getName() {</w:t>
      </w:r>
    </w:p>
    <w:p>
      <w:r>
        <w:t xml:space="preserve">        LOGGER.debug("Inside getName");</w:t>
      </w:r>
    </w:p>
    <w:p>
      <w:r>
        <w:t xml:space="preserve">        return name;</w:t>
      </w:r>
    </w:p>
    <w:p>
      <w:r>
        <w:t xml:space="preserve">    }</w:t>
      </w:r>
    </w:p>
    <w:p/>
    <w:p>
      <w:r>
        <w:t xml:space="preserve">    public void setName(String name) {</w:t>
      </w:r>
    </w:p>
    <w:p>
      <w:r>
        <w:t xml:space="preserve">        LOGGER.debug("Inside setName");</w:t>
      </w:r>
    </w:p>
    <w:p>
      <w:r>
        <w:t xml:space="preserve">        this.name = name;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String toString() {</w:t>
      </w:r>
    </w:p>
    <w:p>
      <w:r>
        <w:t xml:space="preserve">        return "Country [code=" + code + ", name=" + name + "]";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SpringLearnApplication.java</w:t>
      </w:r>
    </w:p>
    <w:p>
      <w:r>
        <w:t>package com.cognizant.spring.learn;</w:t>
      </w:r>
    </w:p>
    <w:p/>
    <w:p>
      <w:r>
        <w:t>import org.slf4j.Logger;</w:t>
      </w:r>
    </w:p>
    <w:p>
      <w:r>
        <w:t>import org.slf4j.LoggerFactory;</w:t>
      </w:r>
    </w:p>
    <w:p>
      <w:r>
        <w:t>import org.springframework.context.ApplicationContext;</w:t>
      </w:r>
    </w:p>
    <w:p>
      <w:r>
        <w:t>import org.springframework.context.support.ClassPathXmlApplicationContext;</w:t>
      </w:r>
    </w:p>
    <w:p/>
    <w:p>
      <w:r>
        <w:t>public class SpringLearnApplication {</w:t>
      </w:r>
    </w:p>
    <w:p>
      <w:r>
        <w:t xml:space="preserve">    private static final Logger LOGGER = LoggerFactory.getLogger(SpringLearnApplication.class);</w:t>
      </w:r>
    </w:p>
    <w:p/>
    <w:p>
      <w:r>
        <w:t xml:space="preserve">    public static void main(String[] args) {</w:t>
      </w:r>
    </w:p>
    <w:p>
      <w:r>
        <w:t xml:space="preserve">        displayCountry();</w:t>
      </w:r>
    </w:p>
    <w:p>
      <w:r>
        <w:t xml:space="preserve">    }</w:t>
      </w:r>
    </w:p>
    <w:p/>
    <w:p>
      <w:r>
        <w:t xml:space="preserve">    public static void displayCountry() {</w:t>
      </w:r>
    </w:p>
    <w:p>
      <w:r>
        <w:t xml:space="preserve">        ApplicationContext context = new ClassPathXmlApplicationContext("country.xml");</w:t>
      </w:r>
    </w:p>
    <w:p>
      <w:r>
        <w:t xml:space="preserve">        Country country = context.getBean("country", Country.class);</w:t>
      </w:r>
    </w:p>
    <w:p>
      <w:r>
        <w:t xml:space="preserve">        LOGGER.debug("Country : {}", country.toString());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HelloController.java</w:t>
      </w:r>
    </w:p>
    <w:p>
      <w:r>
        <w:t>package com.cognizant.spring.learn.controller;</w:t>
      </w:r>
    </w:p>
    <w:p/>
    <w:p>
      <w:r>
        <w:t>import org.slf4j.Logger;</w:t>
      </w:r>
    </w:p>
    <w:p>
      <w:r>
        <w:t>import org.slf4j.LoggerFactory;</w:t>
      </w:r>
    </w:p>
    <w:p>
      <w:r>
        <w:t>import org.springframework.web.bind.annotation.GetMapping;</w:t>
      </w:r>
    </w:p>
    <w:p>
      <w:r>
        <w:t>import org.springframework.web.bind.annotation.RestController;</w:t>
      </w:r>
    </w:p>
    <w:p/>
    <w:p>
      <w:r>
        <w:t>@RestController</w:t>
      </w:r>
    </w:p>
    <w:p>
      <w:r>
        <w:t>public class HelloController {</w:t>
      </w:r>
    </w:p>
    <w:p>
      <w:r>
        <w:t xml:space="preserve">    private static final Logger LOGGER = LoggerFactory.getLogger(HelloController.class);</w:t>
      </w:r>
    </w:p>
    <w:p/>
    <w:p>
      <w:r>
        <w:t xml:space="preserve">    @GetMapping("/hello")</w:t>
      </w:r>
    </w:p>
    <w:p>
      <w:r>
        <w:t xml:space="preserve">    public String sayHello() {</w:t>
      </w:r>
    </w:p>
    <w:p>
      <w:r>
        <w:t xml:space="preserve">        LOGGER.info("Start sayHello");</w:t>
      </w:r>
    </w:p>
    <w:p>
      <w:r>
        <w:t xml:space="preserve">        LOGGER.info("End sayHello");</w:t>
      </w:r>
    </w:p>
    <w:p>
      <w:r>
        <w:t xml:space="preserve">        return "Hello World!!";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CountryController.java – getCountryIndia()</w:t>
      </w:r>
    </w:p>
    <w:p>
      <w:r>
        <w:t>package com.cognizant.spring.learn.controller;</w:t>
      </w:r>
    </w:p>
    <w:p/>
    <w:p>
      <w:r>
        <w:t>import com.cognizant.spring.learn.Country;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org.springframework.context.ApplicationContext;</w:t>
      </w:r>
    </w:p>
    <w:p>
      <w:r>
        <w:t>import org.springframework.context.support.ClassPathXmlApplicationContext;</w:t>
      </w:r>
    </w:p>
    <w:p>
      <w:r>
        <w:t>import org.springframework.web.bind.annotation.RequestMapping;</w:t>
      </w:r>
    </w:p>
    <w:p>
      <w:r>
        <w:t>import org.springframework.web.bind.annotation.RestController;</w:t>
      </w:r>
    </w:p>
    <w:p/>
    <w:p>
      <w:r>
        <w:t>@RestController</w:t>
      </w:r>
    </w:p>
    <w:p>
      <w:r>
        <w:t>public class CountryController {</w:t>
      </w:r>
    </w:p>
    <w:p>
      <w:r>
        <w:t xml:space="preserve">    private static final Logger LOGGER = LoggerFactory.getLogger(CountryController.class);</w:t>
      </w:r>
    </w:p>
    <w:p/>
    <w:p>
      <w:r>
        <w:t xml:space="preserve">    @RequestMapping("/country")</w:t>
      </w:r>
    </w:p>
    <w:p>
      <w:r>
        <w:t xml:space="preserve">    public Country getCountryIndia() {</w:t>
      </w:r>
    </w:p>
    <w:p>
      <w:r>
        <w:t xml:space="preserve">        ApplicationContext context = new ClassPathXmlApplicationContext("country.xml");</w:t>
      </w:r>
    </w:p>
    <w:p>
      <w:r>
        <w:t xml:space="preserve">        Country country = context.getBean("country", Country.class);</w:t>
      </w:r>
    </w:p>
    <w:p>
      <w:r>
        <w:t xml:space="preserve">        return country;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CountryController.java – getCountry(code)</w:t>
      </w:r>
    </w:p>
    <w:p>
      <w:r>
        <w:t>@GetMapping("/countries/{code}")</w:t>
      </w:r>
    </w:p>
    <w:p>
      <w:r>
        <w:t>public Country getCountry(@PathVariable String code) throws CountryNotFoundException {</w:t>
      </w:r>
    </w:p>
    <w:p>
      <w:r>
        <w:t xml:space="preserve">    ApplicationContext context = new ClassPathXmlApplicationContext("country.xml");</w:t>
      </w:r>
    </w:p>
    <w:p>
      <w:r>
        <w:t xml:space="preserve">    List&lt;Country&gt; countries = (List&lt;Country&gt;) context.getBean("countryList");</w:t>
      </w:r>
    </w:p>
    <w:p>
      <w:r>
        <w:t xml:space="preserve">    return countries.stream()</w:t>
      </w:r>
    </w:p>
    <w:p>
      <w:r>
        <w:t xml:space="preserve">            .filter(country -&gt; country.getCode().equalsIgnoreCase(code))</w:t>
      </w:r>
    </w:p>
    <w:p>
      <w:r>
        <w:t xml:space="preserve">            .findFirst()</w:t>
      </w:r>
    </w:p>
    <w:p>
      <w:r>
        <w:t xml:space="preserve">            .orElseThrow(() -&gt; new CountryNotFoundException("Country not found"));</w:t>
      </w:r>
    </w:p>
    <w:p>
      <w:r>
        <w:t>}</w:t>
      </w:r>
    </w:p>
    <w:p>
      <w:pPr>
        <w:pStyle w:val="Heading1"/>
      </w:pPr>
      <w:r>
        <w:t>CountryService.java</w:t>
      </w:r>
    </w:p>
    <w:p>
      <w:r>
        <w:t>package com.cognizant.spring.learn.service;</w:t>
      </w:r>
    </w:p>
    <w:p/>
    <w:p>
      <w:r>
        <w:t>import com.cognizant.spring.learn.Country;</w:t>
      </w:r>
    </w:p>
    <w:p>
      <w:r>
        <w:t>import com.cognizant.spring.learn.exception.CountryNotFoundException;</w:t>
      </w:r>
    </w:p>
    <w:p>
      <w:r>
        <w:t>import org.springframework.context.ApplicationContext;</w:t>
      </w:r>
    </w:p>
    <w:p>
      <w:r>
        <w:t>import org.springframework.context.support.ClassPathXmlApplicationContext;</w:t>
      </w:r>
    </w:p>
    <w:p>
      <w:r>
        <w:t>import org.springframework.stereotype.Service;</w:t>
      </w:r>
    </w:p>
    <w:p/>
    <w:p>
      <w:r>
        <w:t>import java.util.List;</w:t>
      </w:r>
    </w:p>
    <w:p/>
    <w:p>
      <w:r>
        <w:t>@Service</w:t>
      </w:r>
    </w:p>
    <w:p>
      <w:r>
        <w:t>public class CountryService {</w:t>
      </w:r>
    </w:p>
    <w:p>
      <w:r>
        <w:t xml:space="preserve">    public Country getCountry(String code) throws CountryNotFoundException {</w:t>
      </w:r>
    </w:p>
    <w:p>
      <w:r>
        <w:t xml:space="preserve">        ApplicationContext context = new ClassPathXmlApplicationContext("country.xml");</w:t>
      </w:r>
    </w:p>
    <w:p>
      <w:r>
        <w:t xml:space="preserve">        List&lt;Country&gt; countries = (List&lt;Country&gt;) context.getBean("countryList");</w:t>
      </w:r>
    </w:p>
    <w:p>
      <w:r>
        <w:t xml:space="preserve">        return countries.stream()</w:t>
      </w:r>
    </w:p>
    <w:p>
      <w:r>
        <w:t xml:space="preserve">                .filter(country -&gt; country.getCode().equalsIgnoreCase(code))</w:t>
      </w:r>
    </w:p>
    <w:p>
      <w:r>
        <w:t xml:space="preserve">                .findFirst()</w:t>
      </w:r>
    </w:p>
    <w:p>
      <w:r>
        <w:t xml:space="preserve">                .orElseThrow(() -&gt; new CountryNotFoundException("Country not found"));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JWT AuthenticationController.java</w:t>
      </w:r>
    </w:p>
    <w:p>
      <w:r>
        <w:t>package com.cognizant.spring.security.controller;</w:t>
      </w:r>
    </w:p>
    <w:p/>
    <w:p>
      <w:r>
        <w:t>import org.springframework.security.core.Authentication;</w:t>
      </w:r>
    </w:p>
    <w:p>
      <w:r>
        <w:t>import org.springframework.security.core.context.SecurityContextHolder;</w:t>
      </w:r>
    </w:p>
    <w:p>
      <w:r>
        <w:t>import org.springframework.web.bind.annotation.GetMapping;</w:t>
      </w:r>
    </w:p>
    <w:p>
      <w:r>
        <w:t>import org.springframework.web.bind.annotation.RestController;</w:t>
      </w:r>
    </w:p>
    <w:p>
      <w:r>
        <w:t>import java.util.Date;</w:t>
      </w:r>
    </w:p>
    <w:p>
      <w:r>
        <w:t>import io.jsonwebtoken.Jwts;</w:t>
      </w:r>
    </w:p>
    <w:p>
      <w:r>
        <w:t>import io.jsonwebtoken.SignatureAlgorithm;</w:t>
      </w:r>
    </w:p>
    <w:p/>
    <w:p>
      <w:r>
        <w:t>@RestController</w:t>
      </w:r>
    </w:p>
    <w:p>
      <w:r>
        <w:t>public class AuthenticationController {</w:t>
      </w:r>
    </w:p>
    <w:p>
      <w:r>
        <w:t xml:space="preserve">    @GetMapping("/authenticate")</w:t>
      </w:r>
    </w:p>
    <w:p>
      <w:r>
        <w:t xml:space="preserve">    public String generateJwtToken() {</w:t>
      </w:r>
    </w:p>
    <w:p>
      <w:r>
        <w:t xml:space="preserve">        Authentication authentication = SecurityContextHolder.getContext().getAuthentication();</w:t>
      </w:r>
    </w:p>
    <w:p>
      <w:r>
        <w:t xml:space="preserve">        String token = Jwts.builder()</w:t>
      </w:r>
    </w:p>
    <w:p>
      <w:r>
        <w:t xml:space="preserve">                .setSubject(authentication.getName())</w:t>
      </w:r>
    </w:p>
    <w:p>
      <w:r>
        <w:t xml:space="preserve">                .setIssuedAt(new Date())</w:t>
      </w:r>
    </w:p>
    <w:p>
      <w:r>
        <w:t xml:space="preserve">                .setExpiration(new Date(System.currentTimeMillis() + 1000 * 60 * 10))</w:t>
      </w:r>
    </w:p>
    <w:p>
      <w:r>
        <w:t xml:space="preserve">                .signWith(SignatureAlgorithm.HS256, "secretKey")</w:t>
      </w:r>
    </w:p>
    <w:p>
      <w:r>
        <w:t xml:space="preserve">                .compact();</w:t>
      </w:r>
    </w:p>
    <w:p>
      <w:r>
        <w:t xml:space="preserve">        return "{"token":"" + token + ""}";</w:t>
      </w:r>
    </w:p>
    <w:p>
      <w:r>
        <w:t xml:space="preserve">    }</w:t>
      </w:r>
    </w:p>
    <w:p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